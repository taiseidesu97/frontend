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株式会社K Village 質問回答書</w:t>
      </w:r>
    </w:p>
    <w:p>
      <w:pPr>
        <w:pStyle w:val="Heading2"/>
      </w:pPr>
      <w:r>
        <w:t>【1】応募理由</w:t>
      </w:r>
    </w:p>
    <w:p>
      <w:r>
        <w:t>韓国語を教えることを通して、日本の方々と信頼関係を築きながら、韓国の文化や言葉の魅力を伝えていける仕事に強く惹かれ、応募いたしました。</w:t>
        <w:br/>
        <w:br/>
        <w:t>私は以前、ワーキングホリデーで大阪に1年間滞在し、日本での生活や文化にすぐに馴染むことができました。その期間中、韓国に興味を持つ日本の友人たちと2ヶ月ほど気軽な韓国語スタディを行ったことがあり、学ぶ方々が少しずつ理解して表現できるようになる姿に、私自身も大きなやりがいと喜びを感じました。</w:t>
        <w:br/>
        <w:br/>
        <w:t>私自身も日本語を勉強し始めた頃、言葉が通じたときの喜びや、「上手になったね」と言われたときの達成感が、勉強を続けるモチベーションになっていました。その感情を、今度は韓国語を学ぶ皆さんに届けたいと思っています。</w:t>
        <w:br/>
        <w:br/>
        <w:t>一方で、勉強会の中で教える立場としての難しさも実感しました。相手の理解度に合わせた説明の仕方や、緊張をほぐすための雰囲気づくりなど、自分にとっての課題にも気づくことができました。それでも少しずつ相手の表情が和らいだり、「分かりやすかった」と言ってもらえたときは、大きな達成感と共に、自分の成長も感じることができました。</w:t>
        <w:br/>
        <w:br/>
        <w:t>また、御社が掲げる「サービス業としての語学レッスン」「素直に受け止める余裕」「周囲を思いやるマナー」という人物像にも強く共感しております。受講者一人ひとりに丁寧に寄り添いながら、安心して学べる楽しい空間を一緒に作っていきたいと考えております。</w:t>
      </w:r>
    </w:p>
    <w:p>
      <w:pPr>
        <w:pStyle w:val="Heading2"/>
      </w:pPr>
      <w:r>
        <w:t>【2】現住所・学歴・職務経歴</w:t>
      </w:r>
    </w:p>
    <w:p>
      <w:r>
        <w:t>詳細は添付の履歴書に記載しておりますので、ご確認のほどよろしくお願いいたします。</w:t>
      </w:r>
    </w:p>
    <w:p>
      <w:pPr>
        <w:pStyle w:val="Heading2"/>
      </w:pPr>
      <w:r>
        <w:t>【3】勤務希望日時・エリア</w:t>
      </w:r>
    </w:p>
    <w:p>
      <w:r>
        <w:t>・希望エリア：大阪</w:t>
        <w:br/>
        <w:t>・勤務可能曜日：月・火・木・金・土</w:t>
        <w:br/>
        <w:t>・勤務可能時間帯：10:00〜18:00</w:t>
        <w:br/>
        <w:t>・月の勤務回数：週3～4日、月12～16回程度可能</w:t>
      </w:r>
    </w:p>
    <w:p>
      <w:pPr>
        <w:pStyle w:val="Heading2"/>
      </w:pPr>
      <w:r>
        <w:t>【4】採用の場合、現時点で働く期限</w:t>
      </w:r>
    </w:p>
    <w:p>
      <w:r>
        <w:t>2027年3月末までを予定しております。</w:t>
      </w:r>
    </w:p>
    <w:p>
      <w:pPr>
        <w:pStyle w:val="Heading2"/>
      </w:pPr>
      <w:r>
        <w:t>【5】面接希望日（第1～第3希望）</w:t>
      </w:r>
    </w:p>
    <w:p>
      <w:r>
        <w:t>・第1希望：6月13日（木）14:00〜</w:t>
        <w:br/>
        <w:t>・第2希望：6月14日（金）10:00〜</w:t>
        <w:br/>
        <w:t>・第3希望：6月17日（月）16:00〜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Gothic" w:hAnsi="MS Gothic"/>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